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3B853" w14:textId="77777777" w:rsidR="00271034" w:rsidRPr="00271034" w:rsidRDefault="00271034" w:rsidP="00271034">
      <w:pPr>
        <w:spacing w:before="100" w:beforeAutospacing="1" w:after="100" w:afterAutospacing="1" w:line="240" w:lineRule="auto"/>
        <w:outlineLvl w:val="1"/>
        <w:rPr>
          <w:rFonts w:ascii="Times New Roman" w:eastAsia="Times New Roman" w:hAnsi="Times New Roman" w:cs="Times New Roman"/>
          <w:b/>
          <w:bCs/>
          <w:sz w:val="36"/>
          <w:szCs w:val="36"/>
        </w:rPr>
      </w:pPr>
      <w:r w:rsidRPr="00271034">
        <w:rPr>
          <w:rFonts w:ascii="Times New Roman" w:eastAsia="Times New Roman" w:hAnsi="Times New Roman" w:cs="Times New Roman"/>
          <w:b/>
          <w:bCs/>
          <w:sz w:val="36"/>
          <w:szCs w:val="36"/>
        </w:rPr>
        <w:t>Internship Progress Report – Week 1 &amp; 2</w:t>
      </w:r>
    </w:p>
    <w:p w14:paraId="13035432" w14:textId="3C89BE06" w:rsidR="00271034" w:rsidRPr="00271034" w:rsidRDefault="00271034" w:rsidP="002710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Fabeha Zahid Mahmood</w:t>
      </w:r>
    </w:p>
    <w:p w14:paraId="01C1C860" w14:textId="4E10711E" w:rsidR="00271034" w:rsidRPr="00271034" w:rsidRDefault="00271034" w:rsidP="00271034">
      <w:pPr>
        <w:spacing w:before="100" w:beforeAutospacing="1" w:after="100" w:afterAutospacing="1"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t>This document outlines the topics and concepts covered during the first two weeks of my  internship. The work involved both theoretical understanding and practical applications, particularly focused on preparing for modern natural language processing tasks.</w:t>
      </w:r>
    </w:p>
    <w:p w14:paraId="0230C5EC" w14:textId="77777777" w:rsidR="00271034" w:rsidRPr="00271034" w:rsidRDefault="00271034" w:rsidP="00271034">
      <w:pPr>
        <w:spacing w:after="0"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pict w14:anchorId="48717167">
          <v:rect id="_x0000_i1319" style="width:0;height:1.5pt" o:hralign="center" o:hrstd="t" o:hr="t" fillcolor="#a0a0a0" stroked="f"/>
        </w:pict>
      </w:r>
    </w:p>
    <w:p w14:paraId="2425A74F" w14:textId="77777777" w:rsidR="00271034" w:rsidRPr="00271034" w:rsidRDefault="00271034" w:rsidP="00271034">
      <w:pPr>
        <w:spacing w:before="100" w:beforeAutospacing="1" w:after="100" w:afterAutospacing="1" w:line="240" w:lineRule="auto"/>
        <w:outlineLvl w:val="2"/>
        <w:rPr>
          <w:rFonts w:ascii="Times New Roman" w:eastAsia="Times New Roman" w:hAnsi="Times New Roman" w:cs="Times New Roman"/>
          <w:b/>
          <w:bCs/>
          <w:sz w:val="27"/>
          <w:szCs w:val="27"/>
        </w:rPr>
      </w:pPr>
      <w:r w:rsidRPr="00271034">
        <w:rPr>
          <w:rFonts w:ascii="Times New Roman" w:eastAsia="Times New Roman" w:hAnsi="Times New Roman" w:cs="Times New Roman"/>
          <w:b/>
          <w:bCs/>
          <w:sz w:val="27"/>
          <w:szCs w:val="27"/>
        </w:rPr>
        <w:t>1. NLP Overview</w:t>
      </w:r>
    </w:p>
    <w:p w14:paraId="5390517E" w14:textId="77777777" w:rsidR="00271034" w:rsidRPr="00271034" w:rsidRDefault="00271034" w:rsidP="00271034">
      <w:pPr>
        <w:spacing w:before="100" w:beforeAutospacing="1" w:after="100" w:afterAutospacing="1"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t>Natural Language Processing (NLP) is a subfield of artificial intelligence that enables machines to read, interpret, understand, and generate human language. It forms the basis of many AI-powered applications like chatbots, translation systems, and information retrieval.</w:t>
      </w:r>
    </w:p>
    <w:p w14:paraId="62933220" w14:textId="77777777" w:rsidR="00271034" w:rsidRPr="00271034" w:rsidRDefault="00271034" w:rsidP="00271034">
      <w:pPr>
        <w:spacing w:after="0"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pict w14:anchorId="431857FB">
          <v:rect id="_x0000_i1320" style="width:0;height:1.5pt" o:hralign="center" o:hrstd="t" o:hr="t" fillcolor="#a0a0a0" stroked="f"/>
        </w:pict>
      </w:r>
    </w:p>
    <w:p w14:paraId="43F6F048" w14:textId="77777777" w:rsidR="00271034" w:rsidRPr="00271034" w:rsidRDefault="00271034" w:rsidP="00271034">
      <w:pPr>
        <w:spacing w:before="100" w:beforeAutospacing="1" w:after="100" w:afterAutospacing="1" w:line="240" w:lineRule="auto"/>
        <w:outlineLvl w:val="2"/>
        <w:rPr>
          <w:rFonts w:ascii="Times New Roman" w:eastAsia="Times New Roman" w:hAnsi="Times New Roman" w:cs="Times New Roman"/>
          <w:b/>
          <w:bCs/>
          <w:sz w:val="27"/>
          <w:szCs w:val="27"/>
        </w:rPr>
      </w:pPr>
      <w:r w:rsidRPr="00271034">
        <w:rPr>
          <w:rFonts w:ascii="Times New Roman" w:eastAsia="Times New Roman" w:hAnsi="Times New Roman" w:cs="Times New Roman"/>
          <w:b/>
          <w:bCs/>
          <w:sz w:val="27"/>
          <w:szCs w:val="27"/>
        </w:rPr>
        <w:t>2. Analysis vs Synthesis in NLP</w:t>
      </w:r>
    </w:p>
    <w:p w14:paraId="736CE141" w14:textId="77777777" w:rsidR="00271034" w:rsidRPr="00271034" w:rsidRDefault="00271034" w:rsidP="00271034">
      <w:pPr>
        <w:spacing w:before="100" w:beforeAutospacing="1" w:after="100" w:afterAutospacing="1"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t xml:space="preserve">• </w:t>
      </w:r>
      <w:r w:rsidRPr="00271034">
        <w:rPr>
          <w:rFonts w:ascii="Times New Roman" w:eastAsia="Times New Roman" w:hAnsi="Times New Roman" w:cs="Times New Roman"/>
          <w:b/>
          <w:bCs/>
          <w:sz w:val="24"/>
          <w:szCs w:val="24"/>
        </w:rPr>
        <w:t>Analysis</w:t>
      </w:r>
      <w:r w:rsidRPr="00271034">
        <w:rPr>
          <w:rFonts w:ascii="Times New Roman" w:eastAsia="Times New Roman" w:hAnsi="Times New Roman" w:cs="Times New Roman"/>
          <w:sz w:val="24"/>
          <w:szCs w:val="24"/>
        </w:rPr>
        <w:t>: Focuses on breaking down and understanding the structure of language. Tasks include POS tagging, parsing, and sentiment analysis.</w:t>
      </w:r>
      <w:r w:rsidRPr="00271034">
        <w:rPr>
          <w:rFonts w:ascii="Times New Roman" w:eastAsia="Times New Roman" w:hAnsi="Times New Roman" w:cs="Times New Roman"/>
          <w:sz w:val="24"/>
          <w:szCs w:val="24"/>
        </w:rPr>
        <w:br/>
        <w:t xml:space="preserve">• </w:t>
      </w:r>
      <w:r w:rsidRPr="00271034">
        <w:rPr>
          <w:rFonts w:ascii="Times New Roman" w:eastAsia="Times New Roman" w:hAnsi="Times New Roman" w:cs="Times New Roman"/>
          <w:b/>
          <w:bCs/>
          <w:sz w:val="24"/>
          <w:szCs w:val="24"/>
        </w:rPr>
        <w:t>Synthesis</w:t>
      </w:r>
      <w:r w:rsidRPr="00271034">
        <w:rPr>
          <w:rFonts w:ascii="Times New Roman" w:eastAsia="Times New Roman" w:hAnsi="Times New Roman" w:cs="Times New Roman"/>
          <w:sz w:val="24"/>
          <w:szCs w:val="24"/>
        </w:rPr>
        <w:t>: Involves generating new language output. Examples include language translation, summarization, and text generation.</w:t>
      </w:r>
    </w:p>
    <w:p w14:paraId="330A786B" w14:textId="77777777" w:rsidR="00271034" w:rsidRPr="00271034" w:rsidRDefault="00271034" w:rsidP="00271034">
      <w:pPr>
        <w:spacing w:after="0"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pict w14:anchorId="17F410AD">
          <v:rect id="_x0000_i1321" style="width:0;height:1.5pt" o:hralign="center" o:hrstd="t" o:hr="t" fillcolor="#a0a0a0" stroked="f"/>
        </w:pict>
      </w:r>
    </w:p>
    <w:p w14:paraId="33BA79D0" w14:textId="77777777" w:rsidR="00271034" w:rsidRPr="00271034" w:rsidRDefault="00271034" w:rsidP="00271034">
      <w:pPr>
        <w:spacing w:before="100" w:beforeAutospacing="1" w:after="100" w:afterAutospacing="1" w:line="240" w:lineRule="auto"/>
        <w:outlineLvl w:val="2"/>
        <w:rPr>
          <w:rFonts w:ascii="Times New Roman" w:eastAsia="Times New Roman" w:hAnsi="Times New Roman" w:cs="Times New Roman"/>
          <w:b/>
          <w:bCs/>
          <w:sz w:val="27"/>
          <w:szCs w:val="27"/>
        </w:rPr>
      </w:pPr>
      <w:r w:rsidRPr="00271034">
        <w:rPr>
          <w:rFonts w:ascii="Times New Roman" w:eastAsia="Times New Roman" w:hAnsi="Times New Roman" w:cs="Times New Roman"/>
          <w:b/>
          <w:bCs/>
          <w:sz w:val="27"/>
          <w:szCs w:val="27"/>
        </w:rPr>
        <w:t>3. Core NLP Techniques</w:t>
      </w:r>
    </w:p>
    <w:p w14:paraId="13DFEB58" w14:textId="77777777" w:rsidR="00271034" w:rsidRPr="00271034" w:rsidRDefault="00271034" w:rsidP="00271034">
      <w:pPr>
        <w:spacing w:before="100" w:beforeAutospacing="1" w:after="100" w:afterAutospacing="1"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t>The following key techniques were explored:</w:t>
      </w:r>
      <w:r w:rsidRPr="00271034">
        <w:rPr>
          <w:rFonts w:ascii="Times New Roman" w:eastAsia="Times New Roman" w:hAnsi="Times New Roman" w:cs="Times New Roman"/>
          <w:sz w:val="24"/>
          <w:szCs w:val="24"/>
        </w:rPr>
        <w:br/>
        <w:t>• Sentiment Analysis</w:t>
      </w:r>
      <w:r w:rsidRPr="00271034">
        <w:rPr>
          <w:rFonts w:ascii="Times New Roman" w:eastAsia="Times New Roman" w:hAnsi="Times New Roman" w:cs="Times New Roman"/>
          <w:sz w:val="24"/>
          <w:szCs w:val="24"/>
        </w:rPr>
        <w:br/>
        <w:t>• Named Entity Recognition (NER)</w:t>
      </w:r>
      <w:r w:rsidRPr="00271034">
        <w:rPr>
          <w:rFonts w:ascii="Times New Roman" w:eastAsia="Times New Roman" w:hAnsi="Times New Roman" w:cs="Times New Roman"/>
          <w:sz w:val="24"/>
          <w:szCs w:val="24"/>
        </w:rPr>
        <w:br/>
        <w:t>• Text Classification</w:t>
      </w:r>
      <w:r w:rsidRPr="00271034">
        <w:rPr>
          <w:rFonts w:ascii="Times New Roman" w:eastAsia="Times New Roman" w:hAnsi="Times New Roman" w:cs="Times New Roman"/>
          <w:sz w:val="24"/>
          <w:szCs w:val="24"/>
        </w:rPr>
        <w:br/>
        <w:t>• Topic Modeling</w:t>
      </w:r>
      <w:r w:rsidRPr="00271034">
        <w:rPr>
          <w:rFonts w:ascii="Times New Roman" w:eastAsia="Times New Roman" w:hAnsi="Times New Roman" w:cs="Times New Roman"/>
          <w:sz w:val="24"/>
          <w:szCs w:val="24"/>
        </w:rPr>
        <w:br/>
        <w:t>• Text Summarization</w:t>
      </w:r>
      <w:r w:rsidRPr="00271034">
        <w:rPr>
          <w:rFonts w:ascii="Times New Roman" w:eastAsia="Times New Roman" w:hAnsi="Times New Roman" w:cs="Times New Roman"/>
          <w:sz w:val="24"/>
          <w:szCs w:val="24"/>
        </w:rPr>
        <w:br/>
        <w:t>• Question Answering</w:t>
      </w:r>
      <w:r w:rsidRPr="00271034">
        <w:rPr>
          <w:rFonts w:ascii="Times New Roman" w:eastAsia="Times New Roman" w:hAnsi="Times New Roman" w:cs="Times New Roman"/>
          <w:sz w:val="24"/>
          <w:szCs w:val="24"/>
        </w:rPr>
        <w:br/>
        <w:t>• Language Translation</w:t>
      </w:r>
    </w:p>
    <w:p w14:paraId="10544D16" w14:textId="77777777" w:rsidR="00271034" w:rsidRPr="00271034" w:rsidRDefault="00271034" w:rsidP="00271034">
      <w:pPr>
        <w:spacing w:after="0"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pict w14:anchorId="0930842F">
          <v:rect id="_x0000_i1322" style="width:0;height:1.5pt" o:hralign="center" o:hrstd="t" o:hr="t" fillcolor="#a0a0a0" stroked="f"/>
        </w:pict>
      </w:r>
    </w:p>
    <w:p w14:paraId="0D1E0EBA" w14:textId="77777777" w:rsidR="00271034" w:rsidRPr="00271034" w:rsidRDefault="00271034" w:rsidP="00271034">
      <w:pPr>
        <w:spacing w:before="100" w:beforeAutospacing="1" w:after="100" w:afterAutospacing="1" w:line="240" w:lineRule="auto"/>
        <w:outlineLvl w:val="2"/>
        <w:rPr>
          <w:rFonts w:ascii="Times New Roman" w:eastAsia="Times New Roman" w:hAnsi="Times New Roman" w:cs="Times New Roman"/>
          <w:b/>
          <w:bCs/>
          <w:sz w:val="27"/>
          <w:szCs w:val="27"/>
        </w:rPr>
      </w:pPr>
      <w:r w:rsidRPr="00271034">
        <w:rPr>
          <w:rFonts w:ascii="Times New Roman" w:eastAsia="Times New Roman" w:hAnsi="Times New Roman" w:cs="Times New Roman"/>
          <w:b/>
          <w:bCs/>
          <w:sz w:val="27"/>
          <w:szCs w:val="27"/>
        </w:rPr>
        <w:t>4. NLP Pipeline</w:t>
      </w:r>
    </w:p>
    <w:p w14:paraId="55279EDB" w14:textId="77777777" w:rsidR="00271034" w:rsidRPr="00271034" w:rsidRDefault="00271034" w:rsidP="00271034">
      <w:pPr>
        <w:spacing w:before="100" w:beforeAutospacing="1" w:after="100" w:afterAutospacing="1"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t>The standard NLP workflow consists of the following steps:</w:t>
      </w:r>
    </w:p>
    <w:p w14:paraId="6C06149E" w14:textId="77777777" w:rsidR="00271034" w:rsidRPr="00271034" w:rsidRDefault="00271034" w:rsidP="0027103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lastRenderedPageBreak/>
        <w:t>Data acquisition</w:t>
      </w:r>
    </w:p>
    <w:p w14:paraId="4051E22A" w14:textId="77777777" w:rsidR="00271034" w:rsidRPr="00271034" w:rsidRDefault="00271034" w:rsidP="0027103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t>Text cleaning</w:t>
      </w:r>
    </w:p>
    <w:p w14:paraId="205E4D56" w14:textId="77777777" w:rsidR="00271034" w:rsidRPr="00271034" w:rsidRDefault="00271034" w:rsidP="0027103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t>Tokenization</w:t>
      </w:r>
    </w:p>
    <w:p w14:paraId="5CC99B2E" w14:textId="77777777" w:rsidR="00271034" w:rsidRPr="00271034" w:rsidRDefault="00271034" w:rsidP="0027103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t>Stopword removal</w:t>
      </w:r>
    </w:p>
    <w:p w14:paraId="3D5323BB" w14:textId="77777777" w:rsidR="00271034" w:rsidRPr="00271034" w:rsidRDefault="00271034" w:rsidP="0027103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t>Stemming or Lemmatization</w:t>
      </w:r>
    </w:p>
    <w:p w14:paraId="398E859D" w14:textId="77777777" w:rsidR="00271034" w:rsidRPr="00271034" w:rsidRDefault="00271034" w:rsidP="0027103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t>Embedding or vectorization</w:t>
      </w:r>
    </w:p>
    <w:p w14:paraId="2BA8B938" w14:textId="77777777" w:rsidR="00271034" w:rsidRPr="00271034" w:rsidRDefault="00271034" w:rsidP="0027103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t>Modeling and inference</w:t>
      </w:r>
    </w:p>
    <w:p w14:paraId="02D66361" w14:textId="77777777" w:rsidR="00271034" w:rsidRPr="00271034" w:rsidRDefault="00271034" w:rsidP="00271034">
      <w:pPr>
        <w:spacing w:before="100" w:beforeAutospacing="1" w:after="100" w:afterAutospacing="1"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b/>
          <w:bCs/>
          <w:sz w:val="24"/>
          <w:szCs w:val="24"/>
        </w:rPr>
        <w:t>Tools Used:</w:t>
      </w:r>
      <w:r w:rsidRPr="00271034">
        <w:rPr>
          <w:rFonts w:ascii="Times New Roman" w:eastAsia="Times New Roman" w:hAnsi="Times New Roman" w:cs="Times New Roman"/>
          <w:sz w:val="24"/>
          <w:szCs w:val="24"/>
        </w:rPr>
        <w:br/>
        <w:t xml:space="preserve">• </w:t>
      </w:r>
      <w:r w:rsidRPr="00271034">
        <w:rPr>
          <w:rFonts w:ascii="Times New Roman" w:eastAsia="Times New Roman" w:hAnsi="Times New Roman" w:cs="Times New Roman"/>
          <w:b/>
          <w:bCs/>
          <w:sz w:val="24"/>
          <w:szCs w:val="24"/>
        </w:rPr>
        <w:t>NLTK</w:t>
      </w:r>
      <w:r w:rsidRPr="00271034">
        <w:rPr>
          <w:rFonts w:ascii="Times New Roman" w:eastAsia="Times New Roman" w:hAnsi="Times New Roman" w:cs="Times New Roman"/>
          <w:sz w:val="24"/>
          <w:szCs w:val="24"/>
        </w:rPr>
        <w:t xml:space="preserve"> – Tokenization, </w:t>
      </w:r>
      <w:proofErr w:type="spellStart"/>
      <w:r w:rsidRPr="00271034">
        <w:rPr>
          <w:rFonts w:ascii="Times New Roman" w:eastAsia="Times New Roman" w:hAnsi="Times New Roman" w:cs="Times New Roman"/>
          <w:sz w:val="24"/>
          <w:szCs w:val="24"/>
        </w:rPr>
        <w:t>stopword</w:t>
      </w:r>
      <w:proofErr w:type="spellEnd"/>
      <w:r w:rsidRPr="00271034">
        <w:rPr>
          <w:rFonts w:ascii="Times New Roman" w:eastAsia="Times New Roman" w:hAnsi="Times New Roman" w:cs="Times New Roman"/>
          <w:sz w:val="24"/>
          <w:szCs w:val="24"/>
        </w:rPr>
        <w:t xml:space="preserve"> removal, stemming</w:t>
      </w:r>
      <w:r w:rsidRPr="00271034">
        <w:rPr>
          <w:rFonts w:ascii="Times New Roman" w:eastAsia="Times New Roman" w:hAnsi="Times New Roman" w:cs="Times New Roman"/>
          <w:sz w:val="24"/>
          <w:szCs w:val="24"/>
        </w:rPr>
        <w:br/>
        <w:t xml:space="preserve">• </w:t>
      </w:r>
      <w:proofErr w:type="spellStart"/>
      <w:r w:rsidRPr="00271034">
        <w:rPr>
          <w:rFonts w:ascii="Times New Roman" w:eastAsia="Times New Roman" w:hAnsi="Times New Roman" w:cs="Times New Roman"/>
          <w:b/>
          <w:bCs/>
          <w:sz w:val="24"/>
          <w:szCs w:val="24"/>
        </w:rPr>
        <w:t>spaCy</w:t>
      </w:r>
      <w:proofErr w:type="spellEnd"/>
      <w:r w:rsidRPr="00271034">
        <w:rPr>
          <w:rFonts w:ascii="Times New Roman" w:eastAsia="Times New Roman" w:hAnsi="Times New Roman" w:cs="Times New Roman"/>
          <w:sz w:val="24"/>
          <w:szCs w:val="24"/>
        </w:rPr>
        <w:t xml:space="preserve"> – Tokenization, lemmatization, POS tagging, NER</w:t>
      </w:r>
      <w:r w:rsidRPr="00271034">
        <w:rPr>
          <w:rFonts w:ascii="Times New Roman" w:eastAsia="Times New Roman" w:hAnsi="Times New Roman" w:cs="Times New Roman"/>
          <w:sz w:val="24"/>
          <w:szCs w:val="24"/>
        </w:rPr>
        <w:br/>
        <w:t xml:space="preserve">• </w:t>
      </w:r>
      <w:proofErr w:type="spellStart"/>
      <w:r w:rsidRPr="00271034">
        <w:rPr>
          <w:rFonts w:ascii="Times New Roman" w:eastAsia="Times New Roman" w:hAnsi="Times New Roman" w:cs="Times New Roman"/>
          <w:b/>
          <w:bCs/>
          <w:sz w:val="24"/>
          <w:szCs w:val="24"/>
        </w:rPr>
        <w:t>Gensim</w:t>
      </w:r>
      <w:proofErr w:type="spellEnd"/>
      <w:r w:rsidRPr="00271034">
        <w:rPr>
          <w:rFonts w:ascii="Times New Roman" w:eastAsia="Times New Roman" w:hAnsi="Times New Roman" w:cs="Times New Roman"/>
          <w:sz w:val="24"/>
          <w:szCs w:val="24"/>
        </w:rPr>
        <w:t xml:space="preserve"> – Word2Vec embedding and similarity</w:t>
      </w:r>
      <w:r w:rsidRPr="00271034">
        <w:rPr>
          <w:rFonts w:ascii="Times New Roman" w:eastAsia="Times New Roman" w:hAnsi="Times New Roman" w:cs="Times New Roman"/>
          <w:sz w:val="24"/>
          <w:szCs w:val="24"/>
        </w:rPr>
        <w:br/>
        <w:t xml:space="preserve">• </w:t>
      </w:r>
      <w:r w:rsidRPr="00271034">
        <w:rPr>
          <w:rFonts w:ascii="Times New Roman" w:eastAsia="Times New Roman" w:hAnsi="Times New Roman" w:cs="Times New Roman"/>
          <w:b/>
          <w:bCs/>
          <w:sz w:val="24"/>
          <w:szCs w:val="24"/>
        </w:rPr>
        <w:t>NumPy</w:t>
      </w:r>
      <w:r w:rsidRPr="00271034">
        <w:rPr>
          <w:rFonts w:ascii="Times New Roman" w:eastAsia="Times New Roman" w:hAnsi="Times New Roman" w:cs="Times New Roman"/>
          <w:sz w:val="24"/>
          <w:szCs w:val="24"/>
        </w:rPr>
        <w:t xml:space="preserve"> – Vector operations and similarity computation</w:t>
      </w:r>
      <w:r w:rsidRPr="00271034">
        <w:rPr>
          <w:rFonts w:ascii="Times New Roman" w:eastAsia="Times New Roman" w:hAnsi="Times New Roman" w:cs="Times New Roman"/>
          <w:sz w:val="24"/>
          <w:szCs w:val="24"/>
        </w:rPr>
        <w:br/>
        <w:t xml:space="preserve">• </w:t>
      </w:r>
      <w:r w:rsidRPr="00271034">
        <w:rPr>
          <w:rFonts w:ascii="Times New Roman" w:eastAsia="Times New Roman" w:hAnsi="Times New Roman" w:cs="Times New Roman"/>
          <w:b/>
          <w:bCs/>
          <w:sz w:val="24"/>
          <w:szCs w:val="24"/>
        </w:rPr>
        <w:t>Pandas</w:t>
      </w:r>
      <w:r w:rsidRPr="00271034">
        <w:rPr>
          <w:rFonts w:ascii="Times New Roman" w:eastAsia="Times New Roman" w:hAnsi="Times New Roman" w:cs="Times New Roman"/>
          <w:sz w:val="24"/>
          <w:szCs w:val="24"/>
        </w:rPr>
        <w:t xml:space="preserve"> – Data loading, transformation, and handling</w:t>
      </w:r>
    </w:p>
    <w:p w14:paraId="75AF1F08" w14:textId="77777777" w:rsidR="00271034" w:rsidRPr="00271034" w:rsidRDefault="00271034" w:rsidP="00271034">
      <w:pPr>
        <w:spacing w:after="0"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pict w14:anchorId="254BAF8E">
          <v:rect id="_x0000_i1323" style="width:0;height:1.5pt" o:hralign="center" o:hrstd="t" o:hr="t" fillcolor="#a0a0a0" stroked="f"/>
        </w:pict>
      </w:r>
    </w:p>
    <w:p w14:paraId="5A4668D9" w14:textId="77777777" w:rsidR="00271034" w:rsidRPr="00271034" w:rsidRDefault="00271034" w:rsidP="00271034">
      <w:pPr>
        <w:spacing w:before="100" w:beforeAutospacing="1" w:after="100" w:afterAutospacing="1" w:line="240" w:lineRule="auto"/>
        <w:outlineLvl w:val="2"/>
        <w:rPr>
          <w:rFonts w:ascii="Times New Roman" w:eastAsia="Times New Roman" w:hAnsi="Times New Roman" w:cs="Times New Roman"/>
          <w:b/>
          <w:bCs/>
          <w:sz w:val="27"/>
          <w:szCs w:val="27"/>
        </w:rPr>
      </w:pPr>
      <w:r w:rsidRPr="00271034">
        <w:rPr>
          <w:rFonts w:ascii="Times New Roman" w:eastAsia="Times New Roman" w:hAnsi="Times New Roman" w:cs="Times New Roman"/>
          <w:b/>
          <w:bCs/>
          <w:sz w:val="27"/>
          <w:szCs w:val="27"/>
        </w:rPr>
        <w:t>5. Data Cleaning with Regex</w:t>
      </w:r>
    </w:p>
    <w:p w14:paraId="5A312FD0" w14:textId="77777777" w:rsidR="00271034" w:rsidRPr="00271034" w:rsidRDefault="00271034" w:rsidP="00271034">
      <w:pPr>
        <w:spacing w:before="100" w:beforeAutospacing="1" w:after="100" w:afterAutospacing="1"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t>Regular expressions (regex) were used to clean noisy or unstructured text, such as removing URLs, special characters, numbers, and HTML tags.</w:t>
      </w:r>
    </w:p>
    <w:p w14:paraId="2C041661" w14:textId="77777777" w:rsidR="00271034" w:rsidRPr="00271034" w:rsidRDefault="00271034" w:rsidP="00271034">
      <w:pPr>
        <w:spacing w:after="0"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pict w14:anchorId="639AA211">
          <v:rect id="_x0000_i1324" style="width:0;height:1.5pt" o:hralign="center" o:hrstd="t" o:hr="t" fillcolor="#a0a0a0" stroked="f"/>
        </w:pict>
      </w:r>
    </w:p>
    <w:p w14:paraId="33DB5C95" w14:textId="77777777" w:rsidR="00271034" w:rsidRPr="00271034" w:rsidRDefault="00271034" w:rsidP="00271034">
      <w:pPr>
        <w:spacing w:before="100" w:beforeAutospacing="1" w:after="100" w:afterAutospacing="1" w:line="240" w:lineRule="auto"/>
        <w:outlineLvl w:val="2"/>
        <w:rPr>
          <w:rFonts w:ascii="Times New Roman" w:eastAsia="Times New Roman" w:hAnsi="Times New Roman" w:cs="Times New Roman"/>
          <w:b/>
          <w:bCs/>
          <w:sz w:val="27"/>
          <w:szCs w:val="27"/>
        </w:rPr>
      </w:pPr>
      <w:r w:rsidRPr="00271034">
        <w:rPr>
          <w:rFonts w:ascii="Times New Roman" w:eastAsia="Times New Roman" w:hAnsi="Times New Roman" w:cs="Times New Roman"/>
          <w:b/>
          <w:bCs/>
          <w:sz w:val="27"/>
          <w:szCs w:val="27"/>
        </w:rPr>
        <w:t>6. Data Preprocessing Techniques</w:t>
      </w:r>
    </w:p>
    <w:p w14:paraId="017B95B3" w14:textId="77777777" w:rsidR="00271034" w:rsidRPr="00271034" w:rsidRDefault="00271034" w:rsidP="00271034">
      <w:pPr>
        <w:spacing w:before="100" w:beforeAutospacing="1" w:after="100" w:afterAutospacing="1"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t xml:space="preserve">• </w:t>
      </w:r>
      <w:r w:rsidRPr="00271034">
        <w:rPr>
          <w:rFonts w:ascii="Times New Roman" w:eastAsia="Times New Roman" w:hAnsi="Times New Roman" w:cs="Times New Roman"/>
          <w:b/>
          <w:bCs/>
          <w:sz w:val="24"/>
          <w:szCs w:val="24"/>
        </w:rPr>
        <w:t>Tokenization</w:t>
      </w:r>
      <w:r w:rsidRPr="00271034">
        <w:rPr>
          <w:rFonts w:ascii="Times New Roman" w:eastAsia="Times New Roman" w:hAnsi="Times New Roman" w:cs="Times New Roman"/>
          <w:sz w:val="24"/>
          <w:szCs w:val="24"/>
        </w:rPr>
        <w:t>: Splitting text into individual words or tokens.</w:t>
      </w:r>
      <w:r w:rsidRPr="00271034">
        <w:rPr>
          <w:rFonts w:ascii="Times New Roman" w:eastAsia="Times New Roman" w:hAnsi="Times New Roman" w:cs="Times New Roman"/>
          <w:sz w:val="24"/>
          <w:szCs w:val="24"/>
        </w:rPr>
        <w:br/>
        <w:t xml:space="preserve">• </w:t>
      </w:r>
      <w:r w:rsidRPr="00271034">
        <w:rPr>
          <w:rFonts w:ascii="Times New Roman" w:eastAsia="Times New Roman" w:hAnsi="Times New Roman" w:cs="Times New Roman"/>
          <w:b/>
          <w:bCs/>
          <w:sz w:val="24"/>
          <w:szCs w:val="24"/>
        </w:rPr>
        <w:t>Stemming</w:t>
      </w:r>
      <w:r w:rsidRPr="00271034">
        <w:rPr>
          <w:rFonts w:ascii="Times New Roman" w:eastAsia="Times New Roman" w:hAnsi="Times New Roman" w:cs="Times New Roman"/>
          <w:sz w:val="24"/>
          <w:szCs w:val="24"/>
        </w:rPr>
        <w:t>: Trimming words to their root form (less context-aware).</w:t>
      </w:r>
      <w:r w:rsidRPr="00271034">
        <w:rPr>
          <w:rFonts w:ascii="Times New Roman" w:eastAsia="Times New Roman" w:hAnsi="Times New Roman" w:cs="Times New Roman"/>
          <w:sz w:val="24"/>
          <w:szCs w:val="24"/>
        </w:rPr>
        <w:br/>
        <w:t xml:space="preserve">• </w:t>
      </w:r>
      <w:r w:rsidRPr="00271034">
        <w:rPr>
          <w:rFonts w:ascii="Times New Roman" w:eastAsia="Times New Roman" w:hAnsi="Times New Roman" w:cs="Times New Roman"/>
          <w:b/>
          <w:bCs/>
          <w:sz w:val="24"/>
          <w:szCs w:val="24"/>
        </w:rPr>
        <w:t>Lemmatization</w:t>
      </w:r>
      <w:r w:rsidRPr="00271034">
        <w:rPr>
          <w:rFonts w:ascii="Times New Roman" w:eastAsia="Times New Roman" w:hAnsi="Times New Roman" w:cs="Times New Roman"/>
          <w:sz w:val="24"/>
          <w:szCs w:val="24"/>
        </w:rPr>
        <w:t>: Converting words to their base form using grammatical context.</w:t>
      </w:r>
    </w:p>
    <w:p w14:paraId="7D2AB822" w14:textId="77777777" w:rsidR="00271034" w:rsidRPr="00271034" w:rsidRDefault="00271034" w:rsidP="00271034">
      <w:pPr>
        <w:spacing w:after="0"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pict w14:anchorId="3E484AF4">
          <v:rect id="_x0000_i1325" style="width:0;height:1.5pt" o:hralign="center" o:hrstd="t" o:hr="t" fillcolor="#a0a0a0" stroked="f"/>
        </w:pict>
      </w:r>
    </w:p>
    <w:p w14:paraId="6AE6F4D3" w14:textId="77777777" w:rsidR="00271034" w:rsidRPr="00271034" w:rsidRDefault="00271034" w:rsidP="00271034">
      <w:pPr>
        <w:spacing w:before="100" w:beforeAutospacing="1" w:after="100" w:afterAutospacing="1" w:line="240" w:lineRule="auto"/>
        <w:outlineLvl w:val="2"/>
        <w:rPr>
          <w:rFonts w:ascii="Times New Roman" w:eastAsia="Times New Roman" w:hAnsi="Times New Roman" w:cs="Times New Roman"/>
          <w:b/>
          <w:bCs/>
          <w:sz w:val="27"/>
          <w:szCs w:val="27"/>
        </w:rPr>
      </w:pPr>
      <w:r w:rsidRPr="00271034">
        <w:rPr>
          <w:rFonts w:ascii="Times New Roman" w:eastAsia="Times New Roman" w:hAnsi="Times New Roman" w:cs="Times New Roman"/>
          <w:b/>
          <w:bCs/>
          <w:sz w:val="27"/>
          <w:szCs w:val="27"/>
        </w:rPr>
        <w:t>7. N-Grams</w:t>
      </w:r>
    </w:p>
    <w:p w14:paraId="394B2D6D" w14:textId="77777777" w:rsidR="00271034" w:rsidRPr="00271034" w:rsidRDefault="00271034" w:rsidP="00271034">
      <w:pPr>
        <w:spacing w:before="100" w:beforeAutospacing="1" w:after="100" w:afterAutospacing="1"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t xml:space="preserve">N-grams help capture local word patterns and context. Bigrams (e.g., "new </w:t>
      </w:r>
      <w:proofErr w:type="spellStart"/>
      <w:r w:rsidRPr="00271034">
        <w:rPr>
          <w:rFonts w:ascii="Times New Roman" w:eastAsia="Times New Roman" w:hAnsi="Times New Roman" w:cs="Times New Roman"/>
          <w:sz w:val="24"/>
          <w:szCs w:val="24"/>
        </w:rPr>
        <w:t>york</w:t>
      </w:r>
      <w:proofErr w:type="spellEnd"/>
      <w:r w:rsidRPr="00271034">
        <w:rPr>
          <w:rFonts w:ascii="Times New Roman" w:eastAsia="Times New Roman" w:hAnsi="Times New Roman" w:cs="Times New Roman"/>
          <w:sz w:val="24"/>
          <w:szCs w:val="24"/>
        </w:rPr>
        <w:t xml:space="preserve">") and trigrams ("new </w:t>
      </w:r>
      <w:proofErr w:type="spellStart"/>
      <w:r w:rsidRPr="00271034">
        <w:rPr>
          <w:rFonts w:ascii="Times New Roman" w:eastAsia="Times New Roman" w:hAnsi="Times New Roman" w:cs="Times New Roman"/>
          <w:sz w:val="24"/>
          <w:szCs w:val="24"/>
        </w:rPr>
        <w:t>york</w:t>
      </w:r>
      <w:proofErr w:type="spellEnd"/>
      <w:r w:rsidRPr="00271034">
        <w:rPr>
          <w:rFonts w:ascii="Times New Roman" w:eastAsia="Times New Roman" w:hAnsi="Times New Roman" w:cs="Times New Roman"/>
          <w:sz w:val="24"/>
          <w:szCs w:val="24"/>
        </w:rPr>
        <w:t xml:space="preserve"> city") are used for capturing phrase-level information.</w:t>
      </w:r>
    </w:p>
    <w:p w14:paraId="141A824C" w14:textId="77777777" w:rsidR="00271034" w:rsidRPr="00271034" w:rsidRDefault="00271034" w:rsidP="00271034">
      <w:pPr>
        <w:spacing w:after="0"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pict w14:anchorId="7670583E">
          <v:rect id="_x0000_i1326" style="width:0;height:1.5pt" o:hralign="center" o:hrstd="t" o:hr="t" fillcolor="#a0a0a0" stroked="f"/>
        </w:pict>
      </w:r>
    </w:p>
    <w:p w14:paraId="58054CF7" w14:textId="77777777" w:rsidR="00271034" w:rsidRPr="00271034" w:rsidRDefault="00271034" w:rsidP="00271034">
      <w:pPr>
        <w:spacing w:before="100" w:beforeAutospacing="1" w:after="100" w:afterAutospacing="1" w:line="240" w:lineRule="auto"/>
        <w:outlineLvl w:val="2"/>
        <w:rPr>
          <w:rFonts w:ascii="Times New Roman" w:eastAsia="Times New Roman" w:hAnsi="Times New Roman" w:cs="Times New Roman"/>
          <w:b/>
          <w:bCs/>
          <w:sz w:val="27"/>
          <w:szCs w:val="27"/>
        </w:rPr>
      </w:pPr>
      <w:r w:rsidRPr="00271034">
        <w:rPr>
          <w:rFonts w:ascii="Times New Roman" w:eastAsia="Times New Roman" w:hAnsi="Times New Roman" w:cs="Times New Roman"/>
          <w:b/>
          <w:bCs/>
          <w:sz w:val="27"/>
          <w:szCs w:val="27"/>
        </w:rPr>
        <w:t>8. Word Embeddings and Similarity</w:t>
      </w:r>
    </w:p>
    <w:p w14:paraId="5E6671C7" w14:textId="77777777" w:rsidR="00271034" w:rsidRPr="00271034" w:rsidRDefault="00271034" w:rsidP="00271034">
      <w:pPr>
        <w:spacing w:before="100" w:beforeAutospacing="1" w:after="100" w:afterAutospacing="1"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t>• Word embeddings represent words as continuous vectors encoding semantic meaning.</w:t>
      </w:r>
      <w:r w:rsidRPr="00271034">
        <w:rPr>
          <w:rFonts w:ascii="Times New Roman" w:eastAsia="Times New Roman" w:hAnsi="Times New Roman" w:cs="Times New Roman"/>
          <w:sz w:val="24"/>
          <w:szCs w:val="24"/>
        </w:rPr>
        <w:br/>
        <w:t xml:space="preserve">• </w:t>
      </w:r>
      <w:r w:rsidRPr="00271034">
        <w:rPr>
          <w:rFonts w:ascii="Times New Roman" w:eastAsia="Times New Roman" w:hAnsi="Times New Roman" w:cs="Times New Roman"/>
          <w:b/>
          <w:bCs/>
          <w:sz w:val="24"/>
          <w:szCs w:val="24"/>
        </w:rPr>
        <w:t>Word2Vec</w:t>
      </w:r>
      <w:r w:rsidRPr="00271034">
        <w:rPr>
          <w:rFonts w:ascii="Times New Roman" w:eastAsia="Times New Roman" w:hAnsi="Times New Roman" w:cs="Times New Roman"/>
          <w:sz w:val="24"/>
          <w:szCs w:val="24"/>
        </w:rPr>
        <w:t xml:space="preserve"> models (CBOW and Skip-Gram) were explored.</w:t>
      </w:r>
      <w:r w:rsidRPr="00271034">
        <w:rPr>
          <w:rFonts w:ascii="Times New Roman" w:eastAsia="Times New Roman" w:hAnsi="Times New Roman" w:cs="Times New Roman"/>
          <w:sz w:val="24"/>
          <w:szCs w:val="24"/>
        </w:rPr>
        <w:br/>
        <w:t xml:space="preserve">• </w:t>
      </w:r>
      <w:r w:rsidRPr="00271034">
        <w:rPr>
          <w:rFonts w:ascii="Times New Roman" w:eastAsia="Times New Roman" w:hAnsi="Times New Roman" w:cs="Times New Roman"/>
          <w:b/>
          <w:bCs/>
          <w:sz w:val="24"/>
          <w:szCs w:val="24"/>
        </w:rPr>
        <w:t>Cosine similarity</w:t>
      </w:r>
      <w:r w:rsidRPr="00271034">
        <w:rPr>
          <w:rFonts w:ascii="Times New Roman" w:eastAsia="Times New Roman" w:hAnsi="Times New Roman" w:cs="Times New Roman"/>
          <w:sz w:val="24"/>
          <w:szCs w:val="24"/>
        </w:rPr>
        <w:t xml:space="preserve"> was used to compare semantic closeness of vectors for recommendation tasks.</w:t>
      </w:r>
    </w:p>
    <w:p w14:paraId="1B27B52A" w14:textId="77777777" w:rsidR="00271034" w:rsidRPr="00271034" w:rsidRDefault="00271034" w:rsidP="00271034">
      <w:pPr>
        <w:spacing w:after="0"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lastRenderedPageBreak/>
        <w:pict w14:anchorId="4EF6280D">
          <v:rect id="_x0000_i1327" style="width:0;height:1.5pt" o:hralign="center" o:hrstd="t" o:hr="t" fillcolor="#a0a0a0" stroked="f"/>
        </w:pict>
      </w:r>
    </w:p>
    <w:p w14:paraId="5D5DC5E0" w14:textId="77777777" w:rsidR="00271034" w:rsidRPr="00271034" w:rsidRDefault="00271034" w:rsidP="00271034">
      <w:pPr>
        <w:spacing w:before="100" w:beforeAutospacing="1" w:after="100" w:afterAutospacing="1" w:line="240" w:lineRule="auto"/>
        <w:outlineLvl w:val="2"/>
        <w:rPr>
          <w:rFonts w:ascii="Times New Roman" w:eastAsia="Times New Roman" w:hAnsi="Times New Roman" w:cs="Times New Roman"/>
          <w:b/>
          <w:bCs/>
          <w:sz w:val="27"/>
          <w:szCs w:val="27"/>
        </w:rPr>
      </w:pPr>
      <w:r w:rsidRPr="00271034">
        <w:rPr>
          <w:rFonts w:ascii="Times New Roman" w:eastAsia="Times New Roman" w:hAnsi="Times New Roman" w:cs="Times New Roman"/>
          <w:b/>
          <w:bCs/>
          <w:sz w:val="27"/>
          <w:szCs w:val="27"/>
        </w:rPr>
        <w:t xml:space="preserve">9. </w:t>
      </w:r>
      <w:proofErr w:type="spellStart"/>
      <w:r w:rsidRPr="00271034">
        <w:rPr>
          <w:rFonts w:ascii="Times New Roman" w:eastAsia="Times New Roman" w:hAnsi="Times New Roman" w:cs="Times New Roman"/>
          <w:b/>
          <w:bCs/>
          <w:sz w:val="27"/>
          <w:szCs w:val="27"/>
        </w:rPr>
        <w:t>spaCy</w:t>
      </w:r>
      <w:proofErr w:type="spellEnd"/>
      <w:r w:rsidRPr="00271034">
        <w:rPr>
          <w:rFonts w:ascii="Times New Roman" w:eastAsia="Times New Roman" w:hAnsi="Times New Roman" w:cs="Times New Roman"/>
          <w:b/>
          <w:bCs/>
          <w:sz w:val="27"/>
          <w:szCs w:val="27"/>
        </w:rPr>
        <w:t xml:space="preserve"> Overview</w:t>
      </w:r>
    </w:p>
    <w:p w14:paraId="717D165C" w14:textId="77777777" w:rsidR="00271034" w:rsidRPr="00271034" w:rsidRDefault="00271034" w:rsidP="00271034">
      <w:pPr>
        <w:spacing w:before="100" w:beforeAutospacing="1" w:after="100" w:afterAutospacing="1" w:line="240" w:lineRule="auto"/>
        <w:rPr>
          <w:rFonts w:ascii="Times New Roman" w:eastAsia="Times New Roman" w:hAnsi="Times New Roman" w:cs="Times New Roman"/>
          <w:sz w:val="24"/>
          <w:szCs w:val="24"/>
        </w:rPr>
      </w:pPr>
      <w:proofErr w:type="spellStart"/>
      <w:r w:rsidRPr="00271034">
        <w:rPr>
          <w:rFonts w:ascii="Times New Roman" w:eastAsia="Times New Roman" w:hAnsi="Times New Roman" w:cs="Times New Roman"/>
          <w:sz w:val="24"/>
          <w:szCs w:val="24"/>
        </w:rPr>
        <w:t>spaCy</w:t>
      </w:r>
      <w:proofErr w:type="spellEnd"/>
      <w:r w:rsidRPr="00271034">
        <w:rPr>
          <w:rFonts w:ascii="Times New Roman" w:eastAsia="Times New Roman" w:hAnsi="Times New Roman" w:cs="Times New Roman"/>
          <w:sz w:val="24"/>
          <w:szCs w:val="24"/>
        </w:rPr>
        <w:t xml:space="preserve"> is an efficient NLP library for industrial use.</w:t>
      </w:r>
      <w:r w:rsidRPr="00271034">
        <w:rPr>
          <w:rFonts w:ascii="Times New Roman" w:eastAsia="Times New Roman" w:hAnsi="Times New Roman" w:cs="Times New Roman"/>
          <w:sz w:val="24"/>
          <w:szCs w:val="24"/>
        </w:rPr>
        <w:br/>
        <w:t>Key features:</w:t>
      </w:r>
      <w:r w:rsidRPr="00271034">
        <w:rPr>
          <w:rFonts w:ascii="Times New Roman" w:eastAsia="Times New Roman" w:hAnsi="Times New Roman" w:cs="Times New Roman"/>
          <w:sz w:val="24"/>
          <w:szCs w:val="24"/>
        </w:rPr>
        <w:br/>
        <w:t>• Tokenization</w:t>
      </w:r>
      <w:r w:rsidRPr="00271034">
        <w:rPr>
          <w:rFonts w:ascii="Times New Roman" w:eastAsia="Times New Roman" w:hAnsi="Times New Roman" w:cs="Times New Roman"/>
          <w:sz w:val="24"/>
          <w:szCs w:val="24"/>
        </w:rPr>
        <w:br/>
        <w:t>• POS Tagging</w:t>
      </w:r>
      <w:r w:rsidRPr="00271034">
        <w:rPr>
          <w:rFonts w:ascii="Times New Roman" w:eastAsia="Times New Roman" w:hAnsi="Times New Roman" w:cs="Times New Roman"/>
          <w:sz w:val="24"/>
          <w:szCs w:val="24"/>
        </w:rPr>
        <w:br/>
        <w:t>• Dependency Parsing</w:t>
      </w:r>
      <w:r w:rsidRPr="00271034">
        <w:rPr>
          <w:rFonts w:ascii="Times New Roman" w:eastAsia="Times New Roman" w:hAnsi="Times New Roman" w:cs="Times New Roman"/>
          <w:sz w:val="24"/>
          <w:szCs w:val="24"/>
        </w:rPr>
        <w:br/>
        <w:t>• Lemmatization</w:t>
      </w:r>
      <w:r w:rsidRPr="00271034">
        <w:rPr>
          <w:rFonts w:ascii="Times New Roman" w:eastAsia="Times New Roman" w:hAnsi="Times New Roman" w:cs="Times New Roman"/>
          <w:sz w:val="24"/>
          <w:szCs w:val="24"/>
        </w:rPr>
        <w:br/>
        <w:t>• Named Entity Recognition</w:t>
      </w:r>
    </w:p>
    <w:p w14:paraId="66CFCE84" w14:textId="77777777" w:rsidR="00271034" w:rsidRPr="00271034" w:rsidRDefault="00271034" w:rsidP="00271034">
      <w:pPr>
        <w:spacing w:after="0"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pict w14:anchorId="546B595B">
          <v:rect id="_x0000_i1328" style="width:0;height:1.5pt" o:hralign="center" o:hrstd="t" o:hr="t" fillcolor="#a0a0a0" stroked="f"/>
        </w:pict>
      </w:r>
    </w:p>
    <w:p w14:paraId="4D328AF9" w14:textId="77777777" w:rsidR="00271034" w:rsidRPr="00271034" w:rsidRDefault="00271034" w:rsidP="00271034">
      <w:pPr>
        <w:spacing w:before="100" w:beforeAutospacing="1" w:after="100" w:afterAutospacing="1" w:line="240" w:lineRule="auto"/>
        <w:outlineLvl w:val="2"/>
        <w:rPr>
          <w:rFonts w:ascii="Times New Roman" w:eastAsia="Times New Roman" w:hAnsi="Times New Roman" w:cs="Times New Roman"/>
          <w:b/>
          <w:bCs/>
          <w:sz w:val="27"/>
          <w:szCs w:val="27"/>
        </w:rPr>
      </w:pPr>
      <w:r w:rsidRPr="00271034">
        <w:rPr>
          <w:rFonts w:ascii="Times New Roman" w:eastAsia="Times New Roman" w:hAnsi="Times New Roman" w:cs="Times New Roman"/>
          <w:b/>
          <w:bCs/>
          <w:sz w:val="27"/>
          <w:szCs w:val="27"/>
        </w:rPr>
        <w:t>10. Basics of Neural Networks in NLP</w:t>
      </w:r>
    </w:p>
    <w:p w14:paraId="270A5750" w14:textId="77777777" w:rsidR="00271034" w:rsidRPr="00271034" w:rsidRDefault="00271034" w:rsidP="00271034">
      <w:pPr>
        <w:spacing w:before="100" w:beforeAutospacing="1" w:after="100" w:afterAutospacing="1"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t>Neural networks are fundamental in modern NLP applications.</w:t>
      </w:r>
      <w:r w:rsidRPr="00271034">
        <w:rPr>
          <w:rFonts w:ascii="Times New Roman" w:eastAsia="Times New Roman" w:hAnsi="Times New Roman" w:cs="Times New Roman"/>
          <w:sz w:val="24"/>
          <w:szCs w:val="24"/>
        </w:rPr>
        <w:br/>
        <w:t>Topics included:</w:t>
      </w:r>
      <w:r w:rsidRPr="00271034">
        <w:rPr>
          <w:rFonts w:ascii="Times New Roman" w:eastAsia="Times New Roman" w:hAnsi="Times New Roman" w:cs="Times New Roman"/>
          <w:sz w:val="24"/>
          <w:szCs w:val="24"/>
        </w:rPr>
        <w:br/>
        <w:t>• Neurons and activation functions (e.g., ReLU)</w:t>
      </w:r>
      <w:r w:rsidRPr="00271034">
        <w:rPr>
          <w:rFonts w:ascii="Times New Roman" w:eastAsia="Times New Roman" w:hAnsi="Times New Roman" w:cs="Times New Roman"/>
          <w:sz w:val="24"/>
          <w:szCs w:val="24"/>
        </w:rPr>
        <w:br/>
        <w:t>• Layered architecture (Input → Hidden → Output)</w:t>
      </w:r>
      <w:r w:rsidRPr="00271034">
        <w:rPr>
          <w:rFonts w:ascii="Times New Roman" w:eastAsia="Times New Roman" w:hAnsi="Times New Roman" w:cs="Times New Roman"/>
          <w:sz w:val="24"/>
          <w:szCs w:val="24"/>
        </w:rPr>
        <w:br/>
        <w:t>• Backpropagation</w:t>
      </w:r>
      <w:r w:rsidRPr="00271034">
        <w:rPr>
          <w:rFonts w:ascii="Times New Roman" w:eastAsia="Times New Roman" w:hAnsi="Times New Roman" w:cs="Times New Roman"/>
          <w:sz w:val="24"/>
          <w:szCs w:val="24"/>
        </w:rPr>
        <w:br/>
        <w:t>• Applications: Text classification, embedding generation, sequence modeling</w:t>
      </w:r>
    </w:p>
    <w:p w14:paraId="52C45E45" w14:textId="77777777" w:rsidR="00271034" w:rsidRPr="00271034" w:rsidRDefault="00271034" w:rsidP="00271034">
      <w:pPr>
        <w:spacing w:after="0"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pict w14:anchorId="354FE1B5">
          <v:rect id="_x0000_i1329" style="width:0;height:1.5pt" o:hralign="center" o:hrstd="t" o:hr="t" fillcolor="#a0a0a0" stroked="f"/>
        </w:pict>
      </w:r>
    </w:p>
    <w:p w14:paraId="52615E79" w14:textId="77777777" w:rsidR="00271034" w:rsidRPr="00271034" w:rsidRDefault="00271034" w:rsidP="00271034">
      <w:pPr>
        <w:spacing w:before="100" w:beforeAutospacing="1" w:after="100" w:afterAutospacing="1" w:line="240" w:lineRule="auto"/>
        <w:outlineLvl w:val="2"/>
        <w:rPr>
          <w:rFonts w:ascii="Times New Roman" w:eastAsia="Times New Roman" w:hAnsi="Times New Roman" w:cs="Times New Roman"/>
          <w:b/>
          <w:bCs/>
          <w:sz w:val="27"/>
          <w:szCs w:val="27"/>
        </w:rPr>
      </w:pPr>
      <w:r w:rsidRPr="00271034">
        <w:rPr>
          <w:rFonts w:ascii="Times New Roman" w:eastAsia="Times New Roman" w:hAnsi="Times New Roman" w:cs="Times New Roman"/>
          <w:b/>
          <w:bCs/>
          <w:sz w:val="27"/>
          <w:szCs w:val="27"/>
        </w:rPr>
        <w:t>11. Transformers and Architectures</w:t>
      </w:r>
    </w:p>
    <w:p w14:paraId="7C7226E3" w14:textId="77777777" w:rsidR="00271034" w:rsidRPr="00271034" w:rsidRDefault="00271034" w:rsidP="00271034">
      <w:pPr>
        <w:spacing w:before="100" w:beforeAutospacing="1" w:after="100" w:afterAutospacing="1"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t>Transformers are foundational to models like BERT and GPT.</w:t>
      </w:r>
      <w:r w:rsidRPr="00271034">
        <w:rPr>
          <w:rFonts w:ascii="Times New Roman" w:eastAsia="Times New Roman" w:hAnsi="Times New Roman" w:cs="Times New Roman"/>
          <w:sz w:val="24"/>
          <w:szCs w:val="24"/>
        </w:rPr>
        <w:br/>
        <w:t>Key Concepts:</w:t>
      </w:r>
      <w:r w:rsidRPr="00271034">
        <w:rPr>
          <w:rFonts w:ascii="Times New Roman" w:eastAsia="Times New Roman" w:hAnsi="Times New Roman" w:cs="Times New Roman"/>
          <w:sz w:val="24"/>
          <w:szCs w:val="24"/>
        </w:rPr>
        <w:br/>
        <w:t>• Self-attention, positional encoding</w:t>
      </w:r>
      <w:r w:rsidRPr="00271034">
        <w:rPr>
          <w:rFonts w:ascii="Times New Roman" w:eastAsia="Times New Roman" w:hAnsi="Times New Roman" w:cs="Times New Roman"/>
          <w:sz w:val="24"/>
          <w:szCs w:val="24"/>
        </w:rPr>
        <w:br/>
        <w:t>• Encoder-decoder architecture</w:t>
      </w:r>
      <w:r w:rsidRPr="00271034">
        <w:rPr>
          <w:rFonts w:ascii="Times New Roman" w:eastAsia="Times New Roman" w:hAnsi="Times New Roman" w:cs="Times New Roman"/>
          <w:sz w:val="24"/>
          <w:szCs w:val="24"/>
        </w:rPr>
        <w:br/>
        <w:t>• Applications: Classification, QA, summarization</w:t>
      </w:r>
      <w:r w:rsidRPr="00271034">
        <w:rPr>
          <w:rFonts w:ascii="Times New Roman" w:eastAsia="Times New Roman" w:hAnsi="Times New Roman" w:cs="Times New Roman"/>
          <w:sz w:val="24"/>
          <w:szCs w:val="24"/>
        </w:rPr>
        <w:br/>
        <w:t>• Benefits: Long-range dependency handling, parallelism</w:t>
      </w:r>
    </w:p>
    <w:p w14:paraId="424AD7FD" w14:textId="77777777" w:rsidR="00271034" w:rsidRPr="00271034" w:rsidRDefault="00271034" w:rsidP="00271034">
      <w:pPr>
        <w:spacing w:after="0"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pict w14:anchorId="5492BAF0">
          <v:rect id="_x0000_i1330" style="width:0;height:1.5pt" o:hralign="center" o:hrstd="t" o:hr="t" fillcolor="#a0a0a0" stroked="f"/>
        </w:pict>
      </w:r>
    </w:p>
    <w:p w14:paraId="4C4CD2C3" w14:textId="77777777" w:rsidR="00271034" w:rsidRPr="00271034" w:rsidRDefault="00271034" w:rsidP="00271034">
      <w:pPr>
        <w:spacing w:before="100" w:beforeAutospacing="1" w:after="100" w:afterAutospacing="1" w:line="240" w:lineRule="auto"/>
        <w:outlineLvl w:val="2"/>
        <w:rPr>
          <w:rFonts w:ascii="Times New Roman" w:eastAsia="Times New Roman" w:hAnsi="Times New Roman" w:cs="Times New Roman"/>
          <w:b/>
          <w:bCs/>
          <w:sz w:val="27"/>
          <w:szCs w:val="27"/>
        </w:rPr>
      </w:pPr>
      <w:r w:rsidRPr="00271034">
        <w:rPr>
          <w:rFonts w:ascii="Times New Roman" w:eastAsia="Times New Roman" w:hAnsi="Times New Roman" w:cs="Times New Roman"/>
          <w:b/>
          <w:bCs/>
          <w:sz w:val="27"/>
          <w:szCs w:val="27"/>
        </w:rPr>
        <w:t>12. Vector Databases and Pinecone</w:t>
      </w:r>
    </w:p>
    <w:p w14:paraId="3A3E521D" w14:textId="77777777" w:rsidR="00271034" w:rsidRPr="00271034" w:rsidRDefault="00271034" w:rsidP="00271034">
      <w:pPr>
        <w:spacing w:before="100" w:beforeAutospacing="1" w:after="100" w:afterAutospacing="1"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t>Vector databases enable fast similarity search on embeddings.</w:t>
      </w:r>
      <w:r w:rsidRPr="00271034">
        <w:rPr>
          <w:rFonts w:ascii="Times New Roman" w:eastAsia="Times New Roman" w:hAnsi="Times New Roman" w:cs="Times New Roman"/>
          <w:sz w:val="24"/>
          <w:szCs w:val="24"/>
        </w:rPr>
        <w:br/>
      </w:r>
      <w:r w:rsidRPr="00271034">
        <w:rPr>
          <w:rFonts w:ascii="Times New Roman" w:eastAsia="Times New Roman" w:hAnsi="Times New Roman" w:cs="Times New Roman"/>
          <w:b/>
          <w:bCs/>
          <w:sz w:val="24"/>
          <w:szCs w:val="24"/>
        </w:rPr>
        <w:t>Pinecone</w:t>
      </w:r>
      <w:r w:rsidRPr="00271034">
        <w:rPr>
          <w:rFonts w:ascii="Times New Roman" w:eastAsia="Times New Roman" w:hAnsi="Times New Roman" w:cs="Times New Roman"/>
          <w:sz w:val="24"/>
          <w:szCs w:val="24"/>
        </w:rPr>
        <w:t xml:space="preserve"> was used to store high-dimensional vectors and retrieve similar results efficiently for recommendation tasks. It supports scalable, real-time search for use cases like book recommendation systems.</w:t>
      </w:r>
    </w:p>
    <w:p w14:paraId="03E1031F" w14:textId="77777777" w:rsidR="00271034" w:rsidRPr="00271034" w:rsidRDefault="00271034" w:rsidP="00271034">
      <w:pPr>
        <w:spacing w:after="0"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pict w14:anchorId="1C1A6F64">
          <v:rect id="_x0000_i1331" style="width:0;height:1.5pt" o:hralign="center" o:hrstd="t" o:hr="t" fillcolor="#a0a0a0" stroked="f"/>
        </w:pict>
      </w:r>
    </w:p>
    <w:p w14:paraId="6A4174E8" w14:textId="77777777" w:rsidR="00271034" w:rsidRPr="00271034" w:rsidRDefault="00271034" w:rsidP="00271034">
      <w:pPr>
        <w:spacing w:before="100" w:beforeAutospacing="1" w:after="100" w:afterAutospacing="1" w:line="240" w:lineRule="auto"/>
        <w:outlineLvl w:val="2"/>
        <w:rPr>
          <w:rFonts w:ascii="Times New Roman" w:eastAsia="Times New Roman" w:hAnsi="Times New Roman" w:cs="Times New Roman"/>
          <w:b/>
          <w:bCs/>
          <w:sz w:val="27"/>
          <w:szCs w:val="27"/>
        </w:rPr>
      </w:pPr>
      <w:r w:rsidRPr="00271034">
        <w:rPr>
          <w:rFonts w:ascii="Times New Roman" w:eastAsia="Times New Roman" w:hAnsi="Times New Roman" w:cs="Times New Roman"/>
          <w:b/>
          <w:bCs/>
          <w:sz w:val="27"/>
          <w:szCs w:val="27"/>
        </w:rPr>
        <w:t>13. Prompt Engineering (Side Learning)</w:t>
      </w:r>
    </w:p>
    <w:p w14:paraId="6C2ECE68" w14:textId="77777777" w:rsidR="00271034" w:rsidRPr="00271034" w:rsidRDefault="00271034" w:rsidP="00271034">
      <w:pPr>
        <w:spacing w:before="100" w:beforeAutospacing="1" w:after="100" w:afterAutospacing="1"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lastRenderedPageBreak/>
        <w:t xml:space="preserve">The </w:t>
      </w:r>
      <w:r w:rsidRPr="00271034">
        <w:rPr>
          <w:rFonts w:ascii="Times New Roman" w:eastAsia="Times New Roman" w:hAnsi="Times New Roman" w:cs="Times New Roman"/>
          <w:b/>
          <w:bCs/>
          <w:sz w:val="24"/>
          <w:szCs w:val="24"/>
        </w:rPr>
        <w:t>Google AI Essentials</w:t>
      </w:r>
      <w:r w:rsidRPr="00271034">
        <w:rPr>
          <w:rFonts w:ascii="Times New Roman" w:eastAsia="Times New Roman" w:hAnsi="Times New Roman" w:cs="Times New Roman"/>
          <w:sz w:val="24"/>
          <w:szCs w:val="24"/>
        </w:rPr>
        <w:t xml:space="preserve"> course introduced fundamental concepts of prompt engineering.</w:t>
      </w:r>
      <w:r w:rsidRPr="00271034">
        <w:rPr>
          <w:rFonts w:ascii="Times New Roman" w:eastAsia="Times New Roman" w:hAnsi="Times New Roman" w:cs="Times New Roman"/>
          <w:sz w:val="24"/>
          <w:szCs w:val="24"/>
        </w:rPr>
        <w:br/>
        <w:t>Topics included:</w:t>
      </w:r>
      <w:r w:rsidRPr="00271034">
        <w:rPr>
          <w:rFonts w:ascii="Times New Roman" w:eastAsia="Times New Roman" w:hAnsi="Times New Roman" w:cs="Times New Roman"/>
          <w:sz w:val="24"/>
          <w:szCs w:val="24"/>
        </w:rPr>
        <w:br/>
        <w:t>• Writing clear, specific prompts</w:t>
      </w:r>
      <w:r w:rsidRPr="00271034">
        <w:rPr>
          <w:rFonts w:ascii="Times New Roman" w:eastAsia="Times New Roman" w:hAnsi="Times New Roman" w:cs="Times New Roman"/>
          <w:sz w:val="24"/>
          <w:szCs w:val="24"/>
        </w:rPr>
        <w:br/>
        <w:t>• Using examples effectively</w:t>
      </w:r>
      <w:r w:rsidRPr="00271034">
        <w:rPr>
          <w:rFonts w:ascii="Times New Roman" w:eastAsia="Times New Roman" w:hAnsi="Times New Roman" w:cs="Times New Roman"/>
          <w:sz w:val="24"/>
          <w:szCs w:val="24"/>
        </w:rPr>
        <w:br/>
        <w:t>• Structuring instructions to reduce ambiguity</w:t>
      </w:r>
      <w:r w:rsidRPr="00271034">
        <w:rPr>
          <w:rFonts w:ascii="Times New Roman" w:eastAsia="Times New Roman" w:hAnsi="Times New Roman" w:cs="Times New Roman"/>
          <w:sz w:val="24"/>
          <w:szCs w:val="24"/>
        </w:rPr>
        <w:br/>
        <w:t>• Adapting prompts to improve output reliability</w:t>
      </w:r>
    </w:p>
    <w:p w14:paraId="5AB15BB9" w14:textId="77777777" w:rsidR="00271034" w:rsidRPr="00271034" w:rsidRDefault="00271034" w:rsidP="00271034">
      <w:pPr>
        <w:spacing w:after="0" w:line="240" w:lineRule="auto"/>
        <w:rPr>
          <w:rFonts w:ascii="Times New Roman" w:eastAsia="Times New Roman" w:hAnsi="Times New Roman" w:cs="Times New Roman"/>
          <w:sz w:val="24"/>
          <w:szCs w:val="24"/>
        </w:rPr>
      </w:pPr>
      <w:r w:rsidRPr="00271034">
        <w:rPr>
          <w:rFonts w:ascii="Times New Roman" w:eastAsia="Times New Roman" w:hAnsi="Times New Roman" w:cs="Times New Roman"/>
          <w:sz w:val="24"/>
          <w:szCs w:val="24"/>
        </w:rPr>
        <w:pict w14:anchorId="3D301FE0">
          <v:rect id="_x0000_i1332" style="width:0;height:1.5pt" o:hralign="center" o:hrstd="t" o:hr="t" fillcolor="#a0a0a0" stroked="f"/>
        </w:pict>
      </w:r>
    </w:p>
    <w:p w14:paraId="0C5CD380" w14:textId="4F4C9809" w:rsidR="000555C0" w:rsidRPr="00271034" w:rsidRDefault="000555C0" w:rsidP="00271034"/>
    <w:sectPr w:rsidR="000555C0" w:rsidRPr="002710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0F6D9A"/>
    <w:multiLevelType w:val="hybridMultilevel"/>
    <w:tmpl w:val="EFE8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32074A"/>
    <w:multiLevelType w:val="multilevel"/>
    <w:tmpl w:val="BC14D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5573880">
    <w:abstractNumId w:val="8"/>
  </w:num>
  <w:num w:numId="2" w16cid:durableId="1524782316">
    <w:abstractNumId w:val="6"/>
  </w:num>
  <w:num w:numId="3" w16cid:durableId="2010131963">
    <w:abstractNumId w:val="5"/>
  </w:num>
  <w:num w:numId="4" w16cid:durableId="1744987726">
    <w:abstractNumId w:val="4"/>
  </w:num>
  <w:num w:numId="5" w16cid:durableId="319238590">
    <w:abstractNumId w:val="7"/>
  </w:num>
  <w:num w:numId="6" w16cid:durableId="990671670">
    <w:abstractNumId w:val="3"/>
  </w:num>
  <w:num w:numId="7" w16cid:durableId="404761880">
    <w:abstractNumId w:val="2"/>
  </w:num>
  <w:num w:numId="8" w16cid:durableId="1507986868">
    <w:abstractNumId w:val="1"/>
  </w:num>
  <w:num w:numId="9" w16cid:durableId="441148575">
    <w:abstractNumId w:val="0"/>
  </w:num>
  <w:num w:numId="10" w16cid:durableId="2142141334">
    <w:abstractNumId w:val="9"/>
  </w:num>
  <w:num w:numId="11" w16cid:durableId="8920779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55C0"/>
    <w:rsid w:val="0006063C"/>
    <w:rsid w:val="0015074B"/>
    <w:rsid w:val="00271034"/>
    <w:rsid w:val="0029639D"/>
    <w:rsid w:val="00326F90"/>
    <w:rsid w:val="005C361E"/>
    <w:rsid w:val="00AA1D8D"/>
    <w:rsid w:val="00B47730"/>
    <w:rsid w:val="00C43181"/>
    <w:rsid w:val="00CB0664"/>
    <w:rsid w:val="00CC07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20430C"/>
  <w14:defaultImageDpi w14:val="300"/>
  <w15:docId w15:val="{636A9324-4D19-4A74-9C0D-F62F9377C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48254">
      <w:bodyDiv w:val="1"/>
      <w:marLeft w:val="0"/>
      <w:marRight w:val="0"/>
      <w:marTop w:val="0"/>
      <w:marBottom w:val="0"/>
      <w:divBdr>
        <w:top w:val="none" w:sz="0" w:space="0" w:color="auto"/>
        <w:left w:val="none" w:sz="0" w:space="0" w:color="auto"/>
        <w:bottom w:val="none" w:sz="0" w:space="0" w:color="auto"/>
        <w:right w:val="none" w:sz="0" w:space="0" w:color="auto"/>
      </w:divBdr>
    </w:div>
    <w:div w:id="174416766">
      <w:bodyDiv w:val="1"/>
      <w:marLeft w:val="0"/>
      <w:marRight w:val="0"/>
      <w:marTop w:val="0"/>
      <w:marBottom w:val="0"/>
      <w:divBdr>
        <w:top w:val="none" w:sz="0" w:space="0" w:color="auto"/>
        <w:left w:val="none" w:sz="0" w:space="0" w:color="auto"/>
        <w:bottom w:val="none" w:sz="0" w:space="0" w:color="auto"/>
        <w:right w:val="none" w:sz="0" w:space="0" w:color="auto"/>
      </w:divBdr>
    </w:div>
    <w:div w:id="14563631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Fabeha Zahid</cp:lastModifiedBy>
  <cp:revision>3</cp:revision>
  <dcterms:created xsi:type="dcterms:W3CDTF">2013-12-23T23:15:00Z</dcterms:created>
  <dcterms:modified xsi:type="dcterms:W3CDTF">2025-07-03T08:46:00Z</dcterms:modified>
  <cp:category/>
</cp:coreProperties>
</file>